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小学数学第八册第三单元测试题</w:t>
      </w:r>
    </w:p>
    <w:p>
      <w:r>
        <w:t>（小数乘法）</w:t>
      </w:r>
    </w:p>
    <w:p>
      <w:r>
        <w:t>姓名：</w:t>
      </w:r>
    </w:p>
    <w:p>
      <w:r>
        <w:t>班别：</w:t>
      </w:r>
    </w:p>
    <w:p>
      <w:r>
        <w:t>分数：</w:t>
      </w:r>
    </w:p>
    <w:p>
      <w:r>
        <w:t>计算题。(共38分）</w:t>
      </w:r>
    </w:p>
    <w:p>
      <w:r>
        <w:t>1.直接写出得数。（10分）</w:t>
      </w:r>
    </w:p>
    <w:p>
      <w:r>
        <w:t>0X4.23=</w:t>
      </w:r>
    </w:p>
    <w:p>
      <w:r>
        <w:t>0.8X25=</w:t>
      </w:r>
    </w:p>
    <w:p>
      <w:r>
        <w:t>2.4X0.2=</w:t>
      </w:r>
    </w:p>
    <w:p>
      <w:r>
        <w:t>0.57-0.43=</w:t>
      </w:r>
    </w:p>
    <w:p>
      <w:r>
        <w:t>0.02</w:t>
      </w:r>
    </w:p>
    <w:p>
      <w:r>
        <w:t>X500=</w:t>
      </w:r>
    </w:p>
    <w:p>
      <w:r>
        <w:t>2.8X10=</w:t>
      </w:r>
    </w:p>
    <w:p>
      <w:r>
        <w:t>8.29X100=</w:t>
      </w:r>
    </w:p>
    <w:p>
      <w:r>
        <w:t>2.5X0.4=</w:t>
      </w:r>
    </w:p>
    <w:p>
      <w:r>
        <w:t>4.87-1.7=</w:t>
      </w:r>
    </w:p>
    <w:p>
      <w:r>
        <w:t>8.07</w:t>
      </w:r>
    </w:p>
    <w:p>
      <w:r>
        <w:t>X1000=</w:t>
      </w:r>
    </w:p>
    <w:p>
      <w:r>
        <w:t>2．用竖式计算。（12分）</w:t>
      </w:r>
    </w:p>
    <w:p>
      <w:r>
        <w:t>2.97X3.8=</w:t>
      </w:r>
    </w:p>
    <w:p>
      <w:r>
        <w:t>7.05X0.84=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