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上海斯格威铂尔受大酒店</w:t>
      </w:r>
    </w:p>
    <w:p>
      <w:r>
        <w:t>·打浦路15号</w:t>
      </w:r>
    </w:p>
    <w:p>
      <w:r>
        <w:t>绿洲仕格维花园公寓</w:t>
      </w:r>
    </w:p>
    <w:p>
      <w:r>
        <w:t>打浦路2529-35号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