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合格证</w:t>
      </w:r>
    </w:p>
    <w:p>
      <w:r>
        <w:t>品名：纯棉单面背心套</w:t>
      </w:r>
    </w:p>
    <w:p>
      <w:r>
        <w:t>执行标准：FZ/T73025-2006</w:t>
      </w:r>
    </w:p>
    <w:p>
      <w:r>
        <w:t>安全类别：GB18401-2010</w:t>
      </w:r>
    </w:p>
    <w:p>
      <w:r>
        <w:t>A类婴幼儿用品</w:t>
      </w:r>
    </w:p>
    <w:p>
      <w:r>
        <w:t>货号：B2390</w:t>
      </w:r>
    </w:p>
    <w:p>
      <w:r>
        <w:t>DREA 等级：一等品检验员：08</w:t>
      </w:r>
    </w:p>
    <w:p>
      <w:r>
        <w:t>成份：面料：100%棉</w:t>
      </w:r>
    </w:p>
    <w:p>
      <w:r>
        <w:t>晶品女母婴</w:t>
      </w:r>
    </w:p>
    <w:p>
      <w:r>
        <w:t>品名：纯棉单面背心套</w:t>
      </w:r>
    </w:p>
    <w:p>
      <w:r>
        <w:t>装：66/48下装：66/47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