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代号</w:t>
      </w:r>
    </w:p>
    <w:p>
      <w:r>
        <w:t>项目</w:t>
      </w:r>
    </w:p>
    <w:p>
      <w:r>
        <w:t>结果</w:t>
      </w:r>
    </w:p>
    <w:p>
      <w:r>
        <w:t>参考值</w:t>
      </w:r>
    </w:p>
    <w:p>
      <w:r>
        <w:t>单位</w:t>
      </w:r>
    </w:p>
    <w:p>
      <w:r>
        <w:t>谷丙转氨酶</w:t>
      </w:r>
    </w:p>
    <w:p>
      <w:r>
        <w:t>25.6</w:t>
      </w:r>
    </w:p>
    <w:p>
      <w:r>
        <w:t>0--40</w:t>
      </w:r>
    </w:p>
    <w:p>
      <w:r>
        <w:t>ALT</w:t>
      </w:r>
    </w:p>
    <w:p>
      <w:r>
        <w:t>U/L</w:t>
      </w:r>
    </w:p>
    <w:p>
      <w:r>
        <w:t>总胆红素</w:t>
      </w:r>
    </w:p>
    <w:p>
      <w:r>
        <w:t>11.2</w:t>
      </w:r>
    </w:p>
    <w:p>
      <w:r>
        <w:t>TBIL</w:t>
      </w:r>
    </w:p>
    <w:p>
      <w:r>
        <w:t>&lt;20</w:t>
      </w:r>
    </w:p>
    <w:p>
      <w:r>
        <w:t>UMOL/L</w:t>
      </w:r>
    </w:p>
    <w:p>
      <w:r>
        <w:t>直接胆红素</w:t>
      </w:r>
    </w:p>
    <w:p>
      <w:r>
        <w:t>3.3</w:t>
      </w:r>
    </w:p>
    <w:p>
      <w:r>
        <w:t>DBIL</w:t>
      </w:r>
    </w:p>
    <w:p>
      <w:r>
        <w:t>01-7</w:t>
      </w:r>
    </w:p>
    <w:p>
      <w:r>
        <w:t>UMOL/L</w:t>
      </w:r>
    </w:p>
    <w:p>
      <w:r>
        <w:t>间接胆红素</w:t>
      </w:r>
    </w:p>
    <w:p>
      <w:r>
        <w:t>IBIL</w:t>
      </w:r>
    </w:p>
    <w:p>
      <w:r>
        <w:t>7.9</w:t>
      </w:r>
    </w:p>
    <w:p>
      <w:r>
        <w:t>1.5--15</w:t>
      </w:r>
    </w:p>
    <w:p>
      <w:r>
        <w:t>UMOL/L</w:t>
      </w:r>
    </w:p>
    <w:p>
      <w:r>
        <w:t>TP</w:t>
      </w:r>
    </w:p>
    <w:p>
      <w:r>
        <w:t>总蛋白</w:t>
      </w:r>
    </w:p>
    <w:p>
      <w:r>
        <w:t>+6 89</w:t>
      </w:r>
    </w:p>
    <w:p>
      <w:r>
        <w:t>60--80</w:t>
      </w:r>
    </w:p>
    <w:p>
      <w:r>
        <w:t>8/L</w:t>
      </w:r>
    </w:p>
    <w:p>
      <w:r>
        <w:t>白蛋白</w:t>
      </w:r>
    </w:p>
    <w:p>
      <w:r>
        <w:t>ALB</w:t>
      </w:r>
    </w:p>
    <w:p>
      <w:r>
        <w:t>35.1</w:t>
      </w:r>
    </w:p>
    <w:p>
      <w:r>
        <w:t>33--55</w:t>
      </w:r>
    </w:p>
    <w:p>
      <w:r>
        <w:t>8/L</w:t>
      </w:r>
    </w:p>
    <w:p>
      <w:r>
        <w:t>GLO</w:t>
      </w:r>
    </w:p>
    <w:p>
      <w:r>
        <w:t>球蛋白</w:t>
      </w:r>
    </w:p>
    <w:p>
      <w:r>
        <w:t>23.8</w:t>
      </w:r>
    </w:p>
    <w:p>
      <w:r>
        <w:t>20--30</w:t>
      </w:r>
    </w:p>
    <w:p>
      <w:r>
        <w:t>8/L</w:t>
      </w:r>
    </w:p>
    <w:p>
      <w:r>
        <w:t>白球比</w:t>
      </w:r>
    </w:p>
    <w:p>
      <w:r>
        <w:t>1.5</w:t>
      </w:r>
    </w:p>
    <w:p>
      <w:r>
        <w:t>A/G</w:t>
      </w:r>
    </w:p>
    <w:p>
      <w:r>
        <w:t>11.5--2.5</w:t>
      </w:r>
    </w:p>
    <w:p>
      <w:r>
        <w:t>碱性磷酸酶</w:t>
      </w:r>
    </w:p>
    <w:p>
      <w:r>
        <w:t>93</w:t>
      </w:r>
    </w:p>
    <w:p>
      <w:r>
        <w:t>ALP</w:t>
      </w:r>
    </w:p>
    <w:p>
      <w:r>
        <w:t>15--112</w:t>
      </w:r>
    </w:p>
    <w:p>
      <w:r>
        <w:t>IU/L</w:t>
      </w:r>
    </w:p>
    <w:p>
      <w:r>
        <w:t>谷氨酰转肽酶</w:t>
      </w:r>
    </w:p>
    <w:p>
      <w:r>
        <w:t>GGT</w:t>
      </w:r>
    </w:p>
    <w:p>
      <w:r>
        <w:t>14.3</w:t>
      </w:r>
    </w:p>
    <w:p>
      <w:r>
        <w:t>&lt;50</w:t>
      </w:r>
    </w:p>
    <w:p>
      <w:r>
        <w:t>U/L</w:t>
      </w:r>
    </w:p>
    <w:p>
      <w:r>
        <w:t>谷草转氨酶</w:t>
      </w:r>
    </w:p>
    <w:p>
      <w:r>
        <w:t>16.3</w:t>
      </w:r>
    </w:p>
    <w:p>
      <w:r>
        <w:t>8--40</w:t>
      </w:r>
    </w:p>
    <w:p>
      <w:r>
        <w:t>AST</w:t>
      </w:r>
    </w:p>
    <w:p>
      <w:r>
        <w:t>U/L</w:t>
      </w:r>
    </w:p>
    <w:p>
      <w:r>
        <w:t>乳酸脱氢酶</w:t>
      </w:r>
    </w:p>
    <w:p>
      <w:r>
        <w:t>167</w:t>
      </w:r>
    </w:p>
    <w:p>
      <w:r>
        <w:t>114--240</w:t>
      </w:r>
    </w:p>
    <w:p>
      <w:r>
        <w:t>LDH</w:t>
      </w:r>
    </w:p>
    <w:p>
      <w:r>
        <w:t>U/L</w:t>
      </w:r>
    </w:p>
    <w:p>
      <w:r>
        <w:t>腺甘脱氨酶</w:t>
      </w:r>
    </w:p>
    <w:p>
      <w:r>
        <w:t>ADA</w:t>
      </w:r>
    </w:p>
    <w:p>
      <w:r>
        <w:t>12.6</w:t>
      </w:r>
    </w:p>
    <w:p>
      <w:r>
        <w:t>4--24</w:t>
      </w:r>
    </w:p>
    <w:p>
      <w:r>
        <w:t>U/L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