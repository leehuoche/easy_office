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WWW07788.</w:t>
      </w:r>
    </w:p>
    <w:p>
      <w:r>
        <w:t>BOARDING</w:t>
      </w:r>
    </w:p>
    <w:p>
      <w:r>
        <w:t>登机牌</w:t>
      </w:r>
    </w:p>
    <w:p>
      <w:r>
        <w:t>PASS</w:t>
      </w:r>
    </w:p>
    <w:p>
      <w:r>
        <w:t>座位号</w:t>
      </w:r>
    </w:p>
    <w:p>
      <w:r>
        <w:t>序号</w:t>
      </w:r>
    </w:p>
    <w:p>
      <w:r>
        <w:t>SERIALNO.</w:t>
      </w:r>
    </w:p>
    <w:p>
      <w:r>
        <w:t>CLASS</w:t>
      </w:r>
    </w:p>
    <w:p>
      <w:r>
        <w:t>舱位</w:t>
      </w:r>
    </w:p>
    <w:p>
      <w:r>
        <w:t>SEAT NO.</w:t>
      </w:r>
    </w:p>
    <w:p>
      <w:r>
        <w:t>航班 FLIGHT 日期 DATE</w:t>
      </w:r>
    </w:p>
    <w:p>
      <w:r>
        <w:t>W</w:t>
      </w:r>
    </w:p>
    <w:p>
      <w:r>
        <w:t>MU 2379 03DEC</w:t>
      </w:r>
    </w:p>
    <w:p>
      <w:r>
        <w:t>035</w:t>
      </w:r>
    </w:p>
    <w:p>
      <w:r>
        <w:t>L FROM</w:t>
      </w:r>
    </w:p>
    <w:p>
      <w:r>
        <w:t>登机口</w:t>
      </w:r>
    </w:p>
    <w:p>
      <w:r>
        <w:t>GATE</w:t>
      </w:r>
    </w:p>
    <w:p>
      <w:r>
        <w:t>始发地</w:t>
      </w:r>
    </w:p>
    <w:p>
      <w:r>
        <w:t>登机时间BDT</w:t>
      </w:r>
    </w:p>
    <w:p>
      <w:r>
        <w:t>目的地 TO</w:t>
      </w:r>
    </w:p>
    <w:p>
      <w:r>
        <w:t>福虾</w:t>
      </w:r>
    </w:p>
    <w:p>
      <w:r>
        <w:t>G11</w:t>
      </w:r>
    </w:p>
    <w:p>
      <w:r>
        <w:t>TAIYUAN</w:t>
      </w:r>
    </w:p>
    <w:p>
      <w:r>
        <w:t>FUZHOU</w:t>
      </w:r>
    </w:p>
    <w:p>
      <w:r>
        <w:t>身份识别IDNO.</w:t>
      </w:r>
    </w:p>
    <w:p>
      <w:r>
        <w:t>姓名 NAME</w:t>
      </w:r>
    </w:p>
    <w:p>
      <w:r>
        <w:t>ZHANGQIWEI</w:t>
      </w:r>
    </w:p>
    <w:p>
      <w:r>
        <w:t>票号TKT NO.</w:t>
      </w:r>
    </w:p>
    <w:p>
      <w:r>
        <w:t>张祺伟</w:t>
      </w:r>
    </w:p>
    <w:p>
      <w:r>
        <w:t>票价 FARE</w:t>
      </w:r>
    </w:p>
    <w:p>
      <w:r>
        <w:t>ETKT78136992384897</w:t>
      </w:r>
    </w:p>
    <w:p>
      <w:r>
        <w:t>登机口于起飞前10分钟关闭 GATES CLOSE 10 MINUTES BEFORE DEPARTURE 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