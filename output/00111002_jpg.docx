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CreditC</w:t>
      </w:r>
    </w:p>
    <w:p>
      <w:r>
        <w:t>中国工商银行</w:t>
      </w:r>
    </w:p>
    <w:p>
      <w:r>
        <w:t>INDUSTRIL AND COMMERCIA BAHKSIHHINA</w:t>
      </w:r>
    </w:p>
    <w:p>
      <w:r>
        <w:t>持卡人存根</w:t>
      </w:r>
    </w:p>
    <w:p>
      <w:r>
        <w:t>商户名称&amp;编号(MERCHANT NAME&amp;CODE)</w:t>
      </w:r>
    </w:p>
    <w:p>
      <w:r>
        <w:t>工行浣纱支行积分兑换</w:t>
      </w:r>
    </w:p>
    <w:p>
      <w:r>
        <w:t>120214020408</w:t>
      </w:r>
    </w:p>
    <w:p>
      <w:r>
        <w:t>检索参考号（SYSTEM NOJ</w:t>
      </w:r>
    </w:p>
    <w:p>
      <w:r>
        <w:t>终站号（TERMINAL)</w:t>
      </w:r>
    </w:p>
    <w:p>
      <w:r>
        <w:t>60128018</w:t>
      </w:r>
    </w:p>
    <w:p>
      <w:r>
        <w:t>001</w:t>
      </w:r>
    </w:p>
    <w:p>
      <w:r>
        <w:t>卡号（CARD NUMBER):</w:t>
      </w:r>
    </w:p>
    <w:p>
      <w:r>
        <w:t>622210512</w:t>
      </w:r>
    </w:p>
    <w:p>
      <w:r>
        <w:t>S</w:t>
      </w:r>
    </w:p>
    <w:p>
      <w:r>
        <w:t>卡卖别(CARDTYPE)</w:t>
      </w:r>
    </w:p>
    <w:p>
      <w:r>
        <w:t>有效期(EXPIRY)</w:t>
      </w:r>
    </w:p>
    <w:p>
      <w:r>
        <w:t>牡丹准货记卡</w:t>
      </w:r>
    </w:p>
    <w:p>
      <w:r>
        <w:t>交易日期（DATE)</w:t>
      </w:r>
    </w:p>
    <w:p>
      <w:r>
        <w:t>交易时间（TINIE)</w:t>
      </w:r>
    </w:p>
    <w:p>
      <w:r>
        <w:t>2012-10-23</w:t>
      </w:r>
    </w:p>
    <w:p>
      <w:r>
        <w:t>12:43:15</w:t>
      </w:r>
    </w:p>
    <w:p>
      <w:r>
        <w:t>批次号(BATCHNO.）</w:t>
      </w:r>
    </w:p>
    <w:p>
      <w:r>
        <w:t>流水号（TRACEHO)</w:t>
      </w:r>
    </w:p>
    <w:p>
      <w:r>
        <w:t>000016</w:t>
      </w:r>
    </w:p>
    <w:p>
      <w:r>
        <w:t>积分兑奖</w:t>
      </w:r>
    </w:p>
    <w:p>
      <w:r>
        <w:t>信用卡积分：50000</w:t>
      </w:r>
    </w:p>
    <w:p>
      <w:r>
        <w:t>持卡人姓名（CARDHOLDERNAME）:</w:t>
      </w:r>
    </w:p>
    <w:p>
      <w:r>
        <w:t>MR.</w:t>
      </w:r>
    </w:p>
    <w:p>
      <w:r>
        <w:t>持卡人签名</w:t>
      </w:r>
    </w:p>
    <w:p>
      <w:r>
        <w:t>(CARDHOLDER SIGNATURE):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