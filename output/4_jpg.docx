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2022</w:t>
      </w:r>
    </w:p>
    <w:p>
      <w:r>
        <w:t>JAN</w:t>
      </w:r>
    </w:p>
    <w:p>
      <w:r>
        <w:t>VOAHAA</w:t>
      </w:r>
    </w:p>
    <w:p>
      <w:r>
        <w:t>THURSDAY 四</w:t>
      </w:r>
    </w:p>
    <w:p>
      <w:r>
        <w:t>WEDNESDAY</w:t>
      </w:r>
    </w:p>
    <w:p>
      <w:r>
        <w:t>MONDAY</w:t>
      </w:r>
    </w:p>
    <w:p>
      <w:r>
        <w:t>TUESDAY</w:t>
      </w:r>
    </w:p>
    <w:p>
      <w:r>
        <w:t>FRIDAY</w:t>
      </w:r>
    </w:p>
    <w:p>
      <w:r>
        <w:t>SUNDAY B</w:t>
      </w:r>
    </w:p>
    <w:p>
      <w:r>
        <w:t>02三+</w:t>
      </w:r>
    </w:p>
    <w:p>
      <w:r>
        <w:t>03+二月</w:t>
      </w:r>
    </w:p>
    <w:p>
      <w:r>
        <w:t>04初二</w:t>
      </w:r>
    </w:p>
    <w:p>
      <w:r>
        <w:t>05小海</w:t>
      </w:r>
    </w:p>
    <w:p>
      <w:r>
        <w:t>06初四</w:t>
      </w:r>
    </w:p>
    <w:p>
      <w:r>
        <w:t>07 初五</w:t>
      </w:r>
    </w:p>
    <w:p>
      <w:r>
        <w:t>09初七</w:t>
      </w:r>
    </w:p>
    <w:p>
      <w:r>
        <w:t>10m八节</w:t>
      </w:r>
    </w:p>
    <w:p>
      <w:r>
        <w:t>11初九</w:t>
      </w:r>
    </w:p>
    <w:p>
      <w:r>
        <w:t>12 初十</w:t>
      </w:r>
    </w:p>
    <w:p>
      <w:r>
        <w:t>13+-</w:t>
      </w:r>
    </w:p>
    <w:p>
      <w:r>
        <w:t>14 +=</w:t>
      </w:r>
    </w:p>
    <w:p>
      <w:r>
        <w:t>16+四</w:t>
      </w:r>
    </w:p>
    <w:p>
      <w:r>
        <w:t>17+五</w:t>
      </w:r>
    </w:p>
    <w:p>
      <w:r>
        <w:t>18+六</w:t>
      </w:r>
    </w:p>
    <w:p>
      <w:r>
        <w:t>19 +七</w:t>
      </w:r>
    </w:p>
    <w:p>
      <w:r>
        <w:t>20大联</w:t>
      </w:r>
    </w:p>
    <w:p>
      <w:r>
        <w:t>21+九</w:t>
      </w:r>
    </w:p>
    <w:p>
      <w:r>
        <w:t>230-</w:t>
      </w:r>
    </w:p>
    <w:p>
      <w:r>
        <w:t>24#</w:t>
      </w:r>
    </w:p>
    <w:p>
      <w:r>
        <w:t>25 小年</w:t>
      </w:r>
    </w:p>
    <w:p>
      <w:r>
        <w:t>26 廿四</w:t>
      </w:r>
    </w:p>
    <w:p>
      <w:r>
        <w:t>27#五</w:t>
      </w:r>
    </w:p>
    <w:p>
      <w:r>
        <w:t>30日八</w:t>
      </w:r>
    </w:p>
    <w:p>
      <w:r>
        <w:t>28 廿六</w:t>
      </w:r>
    </w:p>
    <w:p>
      <w:r>
        <w:t>31盒勺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