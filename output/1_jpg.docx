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土地整治与土壤修复研究中心</w:t>
      </w:r>
    </w:p>
    <w:p>
      <w:r>
        <w:t>华南农业大学|东图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