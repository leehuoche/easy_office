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Rlchard</w:t>
      </w:r>
    </w:p>
    <w:p>
      <w:r>
        <w:t>|Slevensr传世之作,内容详尽且具</w:t>
      </w:r>
    </w:p>
    <w:p>
      <w:r>
        <w:t>(TCPP详脬)是己故回-专家。著名技术作家W。</w:t>
      </w:r>
    </w:p>
    <w:p>
      <w:r>
        <w:t>仅)性。帔(为TCPIP领域的不5名著。</w:t>
      </w:r>
    </w:p>
    <w:p>
      <w:r>
        <w:t>主婴迷TCPIIPMi , #绪合大量实例讲达TCp协</w:t>
      </w:r>
    </w:p>
    <w:p>
      <w:r>
        <w:t>本恳 (TCPIP详脬)三雀本的笫1雀;</w:t>
      </w:r>
    </w:p>
    <w:p>
      <w:r>
        <w:t>本#的显菁特点是 , 不仅仅描述协</w:t>
      </w:r>
    </w:p>
    <w:p>
      <w:r>
        <w:t>议蜃的定义因;</w:t>
      </w:r>
    </w:p>
    <w:p>
      <w:r>
        <w:t>觚#5断_珈中_,用及工{武;{#显不同环境下的运行懵况;</w:t>
      </w:r>
    </w:p>
    <w:p>
      <w:r>
        <w:t>仪及)(功篪。而且用</w:t>
      </w:r>
    </w:p>
    <w:p>
      <w:r>
        <w:t>~种流行的诊断工贝动态地监视协议,</w:t>
      </w:r>
    </w:p>
    <w:p>
      <w:r>
        <w:t>凄可羟jTCP/PN知识。本书中的每-个示例都是在实际网络中运行过的,而且几乎每章都</w:t>
      </w:r>
    </w:p>
    <w:p>
      <w:r>
        <w:t>^供氐选的习),井在附灵中捉供了部分习魉的答案。</w:t>
      </w:r>
    </w:p>
    <w:p>
      <w:r>
        <w:t>(TCPIP详解)对于网络应用的开发人员。网络管理员以及任何想了解TCPIP协办议运行原理的人</w:t>
      </w:r>
    </w:p>
    <w:p>
      <w:r>
        <w:t>戍说,是;好的仅戍参鸯书。无论是初学者还是功庇深厚的网络领域高手 , 这套书都应是窠头</w:t>
      </w:r>
    </w:p>
    <w:p>
      <w:r>
        <w:t>`</w:t>
      </w:r>
    </w:p>
    <w:p>
      <w:r>
        <w:t>L_小</w:t>
      </w:r>
    </w:p>
    <w:p>
      <w:r>
        <w:t>I</w:t>
      </w:r>
    </w:p>
    <w:p>
      <w:r>
        <w:t>(1951-1999)</w:t>
      </w:r>
    </w:p>
    <w:p>
      <w:r>
        <w:t>e知名俐UN和箔专家</w:t>
      </w:r>
    </w:p>
    <w:p>
      <w:r>
        <w:t>16防父母回到羹围。中学时就</w:t>
      </w:r>
    </w:p>
    <w:p>
      <w:r>
        <w:t>#</w:t>
      </w:r>
    </w:p>
    <w:p>
      <w:r>
        <w:t>t</w:t>
      </w:r>
    </w:p>
    <w:p>
      <w:r>
        <w:t>他在亚利桑</w:t>
      </w:r>
    </w:p>
    <w:p>
      <w:r>
        <w:t>和</w:t>
      </w:r>
    </w:p>
    <w:p>
      <w:r>
        <w:t>包</w:t>
      </w:r>
    </w:p>
    <w:p>
      <w:r>
        <w:t>'I(</w:t>
      </w:r>
    </w:p>
    <w:p>
      <w:r>
        <w:t>Cn</w:t>
      </w:r>
    </w:p>
    <w:p>
      <w:r>
        <w:t>Cn</w:t>
      </w:r>
    </w:p>
    <w:p>
      <w:r>
        <w:t xml:space="preserve"> Richard</w:t>
      </w:r>
    </w:p>
    <w:p>
      <w:r>
        <w:t>Slevens</w:t>
      </w:r>
    </w:p>
    <w:p>
      <w:r>
        <w:t>备曼殷瞥的技术作汆。</w:t>
      </w:r>
    </w:p>
    <w:p>
      <w:r>
        <w:t>N干吉尼亚#伯思军小学枚</w:t>
      </w:r>
    </w:p>
    <w:p>
      <w:r>
        <w:t>他195]年2月5日出生于l比亚,</w:t>
      </w:r>
    </w:p>
    <w:p>
      <w:r>
        <w:t>1973年获_屈呔根大学航空和航天工程学士学位。</w:t>
      </w:r>
    </w:p>
    <w:p>
      <w:r>
        <w:t>戌州田市的丛+图家天文合从小计算机m程工作</w:t>
      </w:r>
    </w:p>
    <w:p>
      <w:r>
        <w:t>41918</w:t>
      </w:r>
    </w:p>
    <w:p>
      <w:r>
        <w:t>利982年</w:t>
      </w:r>
    </w:p>
    <w:p>
      <w:r>
        <w:t>1975年至1982年;</w:t>
      </w:r>
    </w:p>
    <w:p>
      <w:r>
        <w:t>#们亚利梨那大学系统工程硕士和悯士学位。</w:t>
      </w:r>
    </w:p>
    <w:p>
      <w:r>
        <w:t>业余时间葚爱飞行运动</w:t>
      </w:r>
    </w:p>
    <w:p>
      <w:r>
        <w:t>Etnl务的刖</w:t>
      </w:r>
    </w:p>
    <w:p>
      <w:r>
        <w:t>做过荻职飞行教练。</w:t>
      </w:r>
    </w:p>
    <w:p>
      <w:r>
        <w:t>1990年</w:t>
      </w:r>
    </w:p>
    <w:p>
      <w:r>
        <w:t xml:space="preserve"> (TCPAPl)</w:t>
      </w:r>
    </w:p>
    <w:p>
      <w:r>
        <w:t>他回到田森</w:t>
      </w:r>
    </w:p>
    <w:p>
      <w:r>
        <w:t>此后他去康涅狄格州纽黑文的蚀康系统因际公司任</w:t>
      </w:r>
    </w:p>
    <w:p>
      <w:r>
        <w:t>这堋间他分别</w:t>
      </w:r>
    </w:p>
    <w:p>
      <w:r>
        <w:t>(#)</w:t>
      </w:r>
    </w:p>
    <w:p>
      <w:r>
        <w:t>从亦专业技术写作和咨询工作。</w:t>
      </w:r>
    </w:p>
    <w:p>
      <w:r>
        <w:t>44</w:t>
      </w:r>
    </w:p>
    <w:p>
      <w:r>
        <w:t>〈UNIX环高级纳程)</w:t>
      </w:r>
    </w:p>
    <w:p>
      <w:r>
        <w:t>2000f</w:t>
      </w:r>
    </w:p>
    <w:p>
      <w:r>
        <w:t>他莜园际仅敢忉恂USENIX追投</w:t>
      </w:r>
    </w:p>
    <w:p>
      <w:r>
        <w:t>他写下了多种经典的传世之作,</w:t>
      </w:r>
    </w:p>
    <w:p>
      <w:r>
        <w:t>〈UNIX网络缩程)</w:t>
      </w:r>
    </w:p>
    <w:p>
      <w:r>
        <w:t>(两卷)</w:t>
      </w:r>
    </w:p>
    <w:p>
      <w:r>
        <w:t>"终身成就奖</w:t>
      </w:r>
    </w:p>
    <w:p>
      <w:r>
        <w:t>Stevens干1999年9月1曰去世</w:t>
      </w:r>
    </w:p>
    <w:p>
      <w:r>
        <w:t>NARSON</w:t>
      </w:r>
    </w:p>
    <w:p>
      <w:r>
        <w:t>COM</w:t>
      </w:r>
    </w:p>
    <w:p>
      <w:r>
        <w:t>Com C</w:t>
      </w:r>
    </w:p>
    <w:p>
      <w:r>
        <w:t>1504</w:t>
      </w:r>
    </w:p>
    <w:p>
      <w:r>
        <w:t>978.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