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Mairiedulr|众</w:t>
      </w:r>
    </w:p>
    <w:p>
      <w:r>
        <w:t>F|Palais du LOUVRE</w:t>
      </w:r>
    </w:p>
    <w:p>
      <w:r>
        <w:t>LES ARTS DECORATIFS</w:t>
      </w:r>
    </w:p>
    <w:p>
      <w:r>
        <w:t>*Musee du LOUVRE</w:t>
      </w:r>
    </w:p>
    <w:p>
      <w:r>
        <w:t>Theatre</w:t>
      </w:r>
    </w:p>
    <w:p>
      <w:r>
        <w:t>du PALAIS-ROYAL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