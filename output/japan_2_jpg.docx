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天然の</w:t>
      </w:r>
    </w:p>
    <w:p>
      <w:r>
        <w:t>味の</w:t>
      </w:r>
    </w:p>
    <w:p>
      <w:r>
        <w:t>濃厚衣</w:t>
      </w:r>
    </w:p>
    <w:p>
      <w:r>
        <w:t>5办</w:t>
      </w:r>
    </w:p>
    <w:p>
      <w:r>
        <w:t>味深</w:t>
      </w:r>
    </w:p>
    <w:p>
      <w:r>
        <w:t>深办の苏</w:t>
      </w:r>
    </w:p>
    <w:p>
      <w:r>
        <w:t>5美味の名</w:t>
      </w:r>
    </w:p>
    <w:p>
      <w:r>
        <w:t>3-9</w:t>
      </w:r>
    </w:p>
    <w:p>
      <w:r>
        <w:t>鲍の己品</w:t>
      </w:r>
    </w:p>
    <w:p>
      <w:r>
        <w:t>香注=の石</w:t>
      </w:r>
    </w:p>
    <w:p>
      <w:r>
        <w:t>脂の乘左 》</w:t>
      </w:r>
    </w:p>
    <w:p>
      <w:r>
        <w:t>力力</w:t>
      </w:r>
    </w:p>
    <w:p>
      <w:r>
        <w:t xml:space="preserve"> </w:t>
      </w:r>
    </w:p>
    <w:p>
      <w:r>
        <w:t>乙龙の揚了</w:t>
      </w:r>
    </w:p>
    <w:p>
      <w:r>
        <w:t>出来龙了</w:t>
      </w:r>
    </w:p>
    <w:p>
      <w:r>
        <w:t>新鲜</w:t>
      </w:r>
    </w:p>
    <w:p>
      <w:r>
        <w:t>少手</w:t>
      </w:r>
    </w:p>
    <w:p>
      <w:r>
        <w:t>炊龙7</w:t>
      </w:r>
    </w:p>
    <w:p>
      <w:r>
        <w:t>風味豊</w:t>
      </w:r>
    </w:p>
    <w:p>
      <w:r>
        <w:t>熟成L力</w:t>
      </w:r>
    </w:p>
    <w:p>
      <w:r>
        <w:t>美味</w:t>
      </w:r>
    </w:p>
    <w:p>
      <w:r>
        <w:t>芳醇</w:t>
      </w:r>
    </w:p>
    <w:p>
      <w:r>
        <w:t>口の</w:t>
      </w:r>
    </w:p>
    <w:p>
      <w:r>
        <w:t>の</w:t>
      </w:r>
    </w:p>
    <w:p>
      <w:r>
        <w:t>産地直送</w:t>
      </w:r>
    </w:p>
    <w:p>
      <w:r>
        <w:t>旬</w:t>
      </w:r>
    </w:p>
    <w:p>
      <w:r>
        <w:t>久七阮</w:t>
      </w:r>
    </w:p>
    <w:p>
      <w:r>
        <w:t>食</w:t>
      </w:r>
    </w:p>
    <w:p>
      <w:r>
        <w:t>秘の</w:t>
      </w:r>
    </w:p>
    <w:p>
      <w:r>
        <w:t>淹机一卜求</w:t>
      </w:r>
    </w:p>
    <w:p>
      <w:r>
        <w:t>&lt;</w:t>
      </w:r>
    </w:p>
    <w:p>
      <w:r>
        <w:t>朝探</w:t>
      </w:r>
    </w:p>
    <w:p>
      <w:r>
        <w:t>本場の</w:t>
      </w:r>
    </w:p>
    <w:p>
      <w:r>
        <w:t>俊味吉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